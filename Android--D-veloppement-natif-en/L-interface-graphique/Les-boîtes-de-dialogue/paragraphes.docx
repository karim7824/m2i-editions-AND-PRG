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Les boîtes de dialogue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Times New Roman" w:hAnsi="Times New Roman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texte">
    <w:name w:val="ctexte"/>
    <w:rPr>
      <w:rFonts w:ascii="Times New Roman" w:hAnsi="Times New Roman"/>
      <w:sz w:val="26"/>
    </w:rPr>
  </w:style>
  <w:style w:type="paragraph" w:customStyle="1" w:styleId="ptexte">
    <w:name w:val="ptexte"/>
    <w:rPr>
      <w:rFonts w:ascii="Times New Roman" w:hAnsi="Times New Roman"/>
      <w:sz w:val="26"/>
    </w:rPr>
  </w:style>
  <w:style w:type="paragraph" w:customStyle="1" w:styleId="stexte">
    <w:name w:val="stexte"/>
    <w:rPr>
      <w:rFonts w:ascii="Times New Roman" w:hAnsi="Times New Roman"/>
      <w:sz w:val="26"/>
    </w:rPr>
  </w:style>
  <w:style w:type="paragraph" w:customStyle="1" w:styleId="exerciceenonce">
    <w:name w:val="exerciceenonce"/>
    <w:rPr>
      <w:rFonts w:ascii="Times New Roman" w:hAnsi="Times New Roman"/>
      <w:sz w:val="26"/>
    </w:rPr>
  </w:style>
  <w:style w:type="paragraph" w:customStyle="1" w:styleId="exercicecorrige">
    <w:name w:val="exercicecorrige"/>
    <w:rPr>
      <w:rFonts w:ascii="Times New Roman" w:hAnsi="Times New Roman"/>
      <w:sz w:val="26"/>
    </w:rPr>
  </w:style>
  <w:style w:type="paragraph" w:customStyle="1" w:styleId="site">
    <w:name w:val="site"/>
    <w:rPr>
      <w:rFonts w:ascii="Times New Roman" w:hAnsi="Times New Roman"/>
      <w:sz w:val="26"/>
    </w:rPr>
  </w:style>
  <w:style w:type="paragraph" w:customStyle="1" w:styleId="exercicedownload">
    <w:name w:val="exercicedownload"/>
    <w:rPr>
      <w:rFonts w:ascii="Times New Roman" w:hAnsi="Times New Roman"/>
      <w:sz w:val="26"/>
    </w:rPr>
  </w:style>
  <w:style w:type="paragraph" w:customStyle="1" w:styleId="exempledescription">
    <w:name w:val="exempledescription"/>
    <w:rPr>
      <w:rFonts w:ascii="Times New Roman" w:hAnsi="Times New Roman"/>
      <w:sz w:val="26"/>
    </w:rPr>
  </w:style>
  <w:style w:type="paragraph" w:customStyle="1" w:styleId="exemplecontenu">
    <w:name w:val="exemplecontenu"/>
    <w:rPr>
      <w:rFonts w:ascii="Times New Roman" w:hAnsi="Times New Roman"/>
      <w:sz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