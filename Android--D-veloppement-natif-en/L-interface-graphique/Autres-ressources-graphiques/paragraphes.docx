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Autres ressources graphiques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