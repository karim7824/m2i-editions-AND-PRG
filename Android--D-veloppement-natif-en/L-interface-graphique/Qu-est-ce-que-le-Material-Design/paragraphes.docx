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Qu'est-ce que le Material Design 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