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En entreprise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