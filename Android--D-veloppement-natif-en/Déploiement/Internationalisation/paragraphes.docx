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Internationalisation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