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Android Studio pour Kotlin  le plug-in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