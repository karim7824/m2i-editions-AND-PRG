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Intérêts d'utiliser Kotlin en Android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