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Présentation d'une simple application écrite en Kotlin pour Android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