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Introduction-à-Kotlin-Android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