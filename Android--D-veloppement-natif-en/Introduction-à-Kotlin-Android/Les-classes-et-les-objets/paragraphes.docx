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classes et les objets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