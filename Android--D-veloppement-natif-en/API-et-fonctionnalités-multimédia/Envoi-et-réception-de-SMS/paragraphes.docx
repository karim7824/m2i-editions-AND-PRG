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Envoi et réception de SMS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