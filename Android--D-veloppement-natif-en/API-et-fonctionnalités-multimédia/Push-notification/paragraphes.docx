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Push notification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