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Prise de photo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