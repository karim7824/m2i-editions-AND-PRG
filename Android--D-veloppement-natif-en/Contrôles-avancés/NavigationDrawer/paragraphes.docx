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NavigationDrawer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