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Persistance-de-données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