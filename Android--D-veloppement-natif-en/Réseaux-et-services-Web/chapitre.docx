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Réseaux-et-services-Web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