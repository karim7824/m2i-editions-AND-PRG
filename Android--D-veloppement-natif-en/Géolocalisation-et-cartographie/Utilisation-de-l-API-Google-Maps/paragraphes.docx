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Utilisation de l'API Google Maps V2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